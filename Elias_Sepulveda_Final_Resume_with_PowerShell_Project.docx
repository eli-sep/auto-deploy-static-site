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Elias Sepulveda</w:t>
      </w:r>
    </w:p>
    <w:p>
      <w:r>
        <w:rPr>
          <w:b/>
        </w:rPr>
        <w:t>1974 S. Waldby Ave., Fresno, CA 93727</w:t>
        <w:br/>
      </w:r>
      <w:r>
        <w:t>sepulveda.elias19@gmail.com | 559-776-8692 | GitHub: github.com/yourusername</w:t>
      </w:r>
    </w:p>
    <w:p>
      <w:pPr>
        <w:pStyle w:val="Heading1"/>
      </w:pPr>
      <w:r>
        <w:t>Objective</w:t>
      </w:r>
    </w:p>
    <w:p>
      <w:r>
        <w:t>Motivated and self-taught programmer with foundational experience in Python, C++, Java, HTML, CSS, and JavaScript. Seeking a remote entry-level position where I can contribute to real-world software projects, grow professionally, and build innovative solutions.</w:t>
      </w:r>
    </w:p>
    <w:p>
      <w:pPr>
        <w:pStyle w:val="Heading1"/>
      </w:pPr>
      <w:r>
        <w:t>Technical Skills</w:t>
      </w:r>
    </w:p>
    <w:p>
      <w:r>
        <w:t>- Languages: Python, C++, Java, HTML, CSS, JavaScript, PowerShell</w:t>
        <w:br/>
        <w:t>- Tools/Platforms: Git, GitHub, CodePen, VS Code</w:t>
        <w:br/>
        <w:t>- Coursework: Codecademy (JavaScript, HTML/CSS), Khan Academy (JS &amp; Algorithms)</w:t>
      </w:r>
    </w:p>
    <w:p>
      <w:pPr>
        <w:pStyle w:val="Heading1"/>
      </w:pPr>
      <w:r>
        <w:t>Projects</w:t>
      </w:r>
    </w:p>
    <w:p>
      <w:r>
        <w:t>GitHub Web Development Project — github.com/yourusername/your-repo-name</w:t>
      </w:r>
    </w:p>
    <w:p>
      <w:r>
        <w:t>- Collaborated using Git and GitHub to manage branches, commit changes, and resolve conflicts</w:t>
        <w:br/>
        <w:t>- Used Git commands such as `git revert`, `git status`, and `git commit` to maintain version history</w:t>
        <w:br/>
        <w:t>- Configured Git to default to Nano for improved commit handling and navigation</w:t>
        <w:br/>
        <w:t>- Demonstrated version control workflows including staging, committing, and reverting changes</w:t>
        <w:br/>
        <w:t>- Practiced continuous improvement through HTML edits, branching, and structured commits</w:t>
        <w:br/>
        <w:t>- Introduced foundational CI/CD concepts through structured workflows and version tracking</w:t>
      </w:r>
    </w:p>
    <w:p>
      <w:r>
        <w:t>PowerShell File Renamer Script</w:t>
      </w:r>
    </w:p>
    <w:p>
      <w:r>
        <w:t>- Wrote a PowerShell script to batch rename files in a folder based on user-defined rules</w:t>
        <w:br/>
        <w:t>- Learned PowerShell basics such as variables, loops, and command-line interaction</w:t>
        <w:br/>
        <w:t>- Developed automation skills useful in IT scripting and system administration</w:t>
        <w:br/>
        <w:t>- Reinforced the concept of reusable code and script-based file handling for real-world tasks</w:t>
      </w:r>
    </w:p>
    <w:p>
      <w:pPr>
        <w:pStyle w:val="Heading1"/>
      </w:pPr>
      <w:r>
        <w:t>Education &amp; Learning</w:t>
      </w:r>
    </w:p>
    <w:p>
      <w:r>
        <w:t>Self-Taught Programmer (Ongoing)</w:t>
        <w:br/>
        <w:t>- Completed courses on Codecademy.com and KhanAcademy.org</w:t>
        <w:br/>
        <w:t>- Studied programming fundamentals, web development, and problem-solving</w:t>
      </w:r>
    </w:p>
    <w:p>
      <w:pPr>
        <w:pStyle w:val="Heading1"/>
      </w:pPr>
      <w:r>
        <w:t>Availability</w:t>
      </w:r>
    </w:p>
    <w:p>
      <w:r>
        <w:t>Open to remote opportunities</w:t>
        <w:br/>
        <w:t>Available for part-time or full-time positions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